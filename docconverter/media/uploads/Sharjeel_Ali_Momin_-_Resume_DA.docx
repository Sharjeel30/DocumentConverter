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33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0</wp:posOffset>
            </wp:positionH>
            <wp:positionV relativeFrom="page">
              <wp:posOffset>1727200</wp:posOffset>
            </wp:positionV>
            <wp:extent cx="6959600" cy="8216900"/>
            <wp:wrapNone/>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959600" cy="8216900"/>
                    </a:xfrm>
                    <a:prstGeom prst="rect"/>
                  </pic:spPr>
                </pic:pic>
              </a:graphicData>
            </a:graphic>
          </wp:anchor>
        </w:drawing>
      </w:r>
    </w:p>
    <w:p>
      <w:pPr>
        <w:autoSpaceDN w:val="0"/>
        <w:autoSpaceDE w:val="0"/>
        <w:widowControl/>
        <w:spacing w:line="240" w:lineRule="auto" w:before="0" w:after="0"/>
        <w:ind w:left="912" w:right="0" w:firstLine="0"/>
        <w:jc w:val="left"/>
      </w:pPr>
      <w:r>
        <w:rPr>
          <w:rFonts w:ascii="HK Grotesk Medium" w:hAnsi="HK Grotesk Medium" w:eastAsia="HK Grotesk Medium"/>
          <w:b w:val="0"/>
          <w:i w:val="0"/>
          <w:color w:val="575757"/>
          <w:sz w:val="60"/>
        </w:rPr>
        <w:t>S H A R J E E L  A L I  M O M I N</w:t>
      </w:r>
    </w:p>
    <w:p>
      <w:pPr>
        <w:autoSpaceDN w:val="0"/>
        <w:autoSpaceDE w:val="0"/>
        <w:widowControl/>
        <w:spacing w:line="233" w:lineRule="auto" w:before="190" w:after="618"/>
        <w:ind w:left="0" w:right="3512" w:firstLine="0"/>
        <w:jc w:val="right"/>
      </w:pPr>
      <w:r>
        <w:rPr>
          <w:rFonts w:ascii="Roboto" w:hAnsi="Roboto" w:eastAsia="Roboto"/>
          <w:b w:val="0"/>
          <w:i w:val="0"/>
          <w:color w:val="575757"/>
          <w:sz w:val="24"/>
        </w:rPr>
        <w:t>C O M P U T E R  E N G I N E E R</w:t>
      </w:r>
    </w:p>
    <w:tbl>
      <w:tblPr>
        <w:tblW w:type="auto" w:w="0"/>
        <w:tblLayout w:type="fixed"/>
        <w:tblLook w:firstColumn="1" w:firstRow="1" w:lastColumn="0" w:lastRow="0" w:noHBand="0" w:noVBand="1" w:val="04A0"/>
        <w:tblInd w:w="25.999999999999943" w:type="dxa"/>
      </w:tblPr>
      <w:tblGrid>
        <w:gridCol w:w="3373"/>
        <w:gridCol w:w="3373"/>
        <w:gridCol w:w="3373"/>
      </w:tblGrid>
      <w:tr>
        <w:trPr>
          <w:trHeight w:hRule="exact" w:val="2508"/>
        </w:trPr>
        <w:tc>
          <w:tcPr>
            <w:tcW w:type="dxa" w:w="3660"/>
            <w:vMerge w:val="restart"/>
            <w:tcBorders/>
            <w:tcMar>
              <w:start w:w="0" w:type="dxa"/>
              <w:end w:w="0" w:type="dxa"/>
            </w:tcMar>
            <w:tcMar>
              <w:start w:w="0" w:type="dxa"/>
              <w:end w:w="0" w:type="dxa"/>
            </w:tcMar>
          </w:tcPr>
          <w:p>
            <w:pPr>
              <w:autoSpaceDN w:val="0"/>
              <w:tabs>
                <w:tab w:pos="468" w:val="left"/>
              </w:tabs>
              <w:autoSpaceDE w:val="0"/>
              <w:widowControl/>
              <w:spacing w:line="360" w:lineRule="auto" w:before="60" w:after="0"/>
              <w:ind w:left="28" w:right="2160" w:firstLine="0"/>
              <w:jc w:val="left"/>
            </w:pPr>
            <w:r>
              <w:rPr>
                <w:rFonts w:ascii="HK Grotesk SemiBold" w:hAnsi="HK Grotesk SemiBold" w:eastAsia="HK Grotesk SemiBold"/>
                <w:b/>
                <w:i w:val="0"/>
                <w:color w:val="575757"/>
                <w:sz w:val="24"/>
              </w:rPr>
              <w:t xml:space="preserve">s h a r j e el.3119030.co@mhssce.ac.in </w:t>
            </w:r>
            <w:r>
              <w:br/>
            </w:r>
            <w:r>
              <w:tab/>
            </w:r>
            <w:r>
              <w:rPr>
                <w:rFonts w:ascii="Roboto" w:hAnsi="Roboto" w:eastAsia="Roboto"/>
                <w:b w:val="0"/>
                <w:i w:val="0"/>
                <w:color w:val="575757"/>
                <w:sz w:val="18"/>
              </w:rPr>
              <w:t>9987252182</w:t>
            </w:r>
          </w:p>
          <w:p>
            <w:pPr>
              <w:autoSpaceDN w:val="0"/>
              <w:autoSpaceDE w:val="0"/>
              <w:widowControl/>
              <w:spacing w:line="235" w:lineRule="auto" w:before="338" w:after="0"/>
              <w:ind w:left="468" w:right="0" w:firstLine="0"/>
              <w:jc w:val="left"/>
            </w:pPr>
            <w:r>
              <w:rPr>
                <w:rFonts w:ascii="Roboto" w:hAnsi="Roboto" w:eastAsia="Roboto"/>
                <w:b w:val="0"/>
                <w:i w:val="0"/>
                <w:color w:val="575757"/>
                <w:sz w:val="18"/>
              </w:rPr>
              <w:t>9987252182</w:t>
            </w:r>
          </w:p>
          <w:p>
            <w:pPr>
              <w:autoSpaceDN w:val="0"/>
              <w:autoSpaceDE w:val="0"/>
              <w:widowControl/>
              <w:spacing w:line="233" w:lineRule="auto" w:before="338" w:after="0"/>
              <w:ind w:left="468" w:right="0" w:firstLine="0"/>
              <w:jc w:val="left"/>
            </w:pPr>
            <w:r>
              <w:rPr>
                <w:rFonts w:ascii="Roboto" w:hAnsi="Roboto" w:eastAsia="Roboto"/>
                <w:b w:val="0"/>
                <w:i w:val="0"/>
                <w:color w:val="575757"/>
                <w:sz w:val="18"/>
              </w:rPr>
              <w:t>Mumbai, India</w:t>
            </w:r>
          </w:p>
          <w:p>
            <w:pPr>
              <w:autoSpaceDN w:val="0"/>
              <w:autoSpaceDE w:val="0"/>
              <w:widowControl/>
              <w:spacing w:line="235" w:lineRule="auto" w:before="380" w:after="0"/>
              <w:ind w:left="468" w:right="0" w:firstLine="0"/>
              <w:jc w:val="left"/>
            </w:pPr>
            <w:r>
              <w:rPr>
                <w:rFonts w:ascii="Roboto" w:hAnsi="Roboto" w:eastAsia="Roboto"/>
                <w:b w:val="0"/>
                <w:i w:val="0"/>
                <w:color w:val="575757"/>
                <w:sz w:val="18"/>
              </w:rPr>
              <w:hyperlink r:id="rId9" w:history="1">
                <w:r>
                  <w:rPr>
                    <w:rStyle w:val="Hyperlink"/>
                  </w:rPr>
                  <w:t>Gathering and attracting people th</w:t>
                </w:r>
              </w:hyperlink>
            </w:r>
            <w:r>
              <w:rPr>
                <w:rFonts w:ascii="Roboto" w:hAnsi="Roboto" w:eastAsia="Roboto"/>
                <w:b w:val="0"/>
                <w:i w:val="0"/>
                <w:color w:val="575757"/>
                <w:sz w:val="18"/>
              </w:rPr>
              <w:t>rough social media platforms to join CSI.</w:t>
            </w:r>
          </w:p>
        </w:tc>
        <w:tc>
          <w:tcPr>
            <w:tcW w:type="dxa" w:w="6360"/>
            <w:gridSpan w:val="2"/>
            <w:tcBorders/>
            <w:tcMar>
              <w:start w:w="0" w:type="dxa"/>
              <w:end w:w="0" w:type="dxa"/>
            </w:tcMar>
            <w:tcMar>
              <w:start w:w="0" w:type="dxa"/>
              <w:end w:w="0" w:type="dxa"/>
            </w:tcMar>
          </w:tcPr>
          <w:p>
            <w:pPr>
              <w:autoSpaceDN w:val="0"/>
              <w:autoSpaceDE w:val="0"/>
              <w:widowControl/>
              <w:spacing w:line="240" w:lineRule="auto" w:before="60" w:after="0"/>
              <w:ind w:left="338" w:right="0" w:firstLine="0"/>
              <w:jc w:val="left"/>
            </w:pPr>
            <w:r>
              <w:rPr>
                <w:rFonts w:ascii="HK Grotesk SemiBold" w:hAnsi="HK Grotesk SemiBold" w:eastAsia="HK Grotesk SemiBold"/>
                <w:b/>
                <w:i w:val="0"/>
                <w:color w:val="575757"/>
                <w:sz w:val="24"/>
              </w:rPr>
              <w:t>P R O F I L E</w:t>
            </w:r>
          </w:p>
          <w:p>
            <w:pPr>
              <w:autoSpaceDN w:val="0"/>
              <w:autoSpaceDE w:val="0"/>
              <w:widowControl/>
              <w:spacing w:line="257" w:lineRule="auto" w:before="140" w:after="0"/>
              <w:ind w:left="338" w:right="0" w:firstLine="0"/>
              <w:jc w:val="left"/>
            </w:pPr>
            <w:r>
              <w:rPr>
                <w:rFonts w:ascii="Roboto" w:hAnsi="Roboto" w:eastAsia="Roboto"/>
                <w:b w:val="0"/>
                <w:i w:val="0"/>
                <w:color w:val="575757"/>
                <w:sz w:val="18"/>
              </w:rPr>
              <w:t xml:space="preserve">Goal oriented, focused computer science student with bachelor's degree in </w:t>
            </w:r>
            <w:r>
              <w:rPr>
                <w:rFonts w:ascii="Roboto" w:hAnsi="Roboto" w:eastAsia="Roboto"/>
                <w:b w:val="0"/>
                <w:i w:val="0"/>
                <w:color w:val="575757"/>
                <w:sz w:val="18"/>
              </w:rPr>
              <w:t xml:space="preserve">B.E (CS) from MH Saboo Siddik College of Engineering. I aspire to become </w:t>
            </w:r>
            <w:r>
              <w:rPr>
                <w:rFonts w:ascii="Roboto" w:hAnsi="Roboto" w:eastAsia="Roboto"/>
                <w:b w:val="0"/>
                <w:i w:val="0"/>
                <w:color w:val="575757"/>
                <w:sz w:val="18"/>
              </w:rPr>
              <w:t>a professional data analyst and python developer..</w:t>
            </w:r>
          </w:p>
          <w:p>
            <w:pPr>
              <w:autoSpaceDN w:val="0"/>
              <w:autoSpaceDE w:val="0"/>
              <w:widowControl/>
              <w:spacing w:line="240" w:lineRule="auto" w:before="532" w:after="0"/>
              <w:ind w:left="338" w:right="0" w:firstLine="0"/>
              <w:jc w:val="left"/>
            </w:pPr>
            <w:r>
              <w:rPr>
                <w:rFonts w:ascii="HK Grotesk SemiBold" w:hAnsi="HK Grotesk SemiBold" w:eastAsia="HK Grotesk SemiBold"/>
                <w:b/>
                <w:i w:val="0"/>
                <w:color w:val="575757"/>
                <w:sz w:val="24"/>
              </w:rPr>
              <w:t>w w w . l i n k e d i n . c om/in/sharjeelali133</w:t>
            </w:r>
          </w:p>
          <w:p>
            <w:pPr>
              <w:autoSpaceDN w:val="0"/>
              <w:autoSpaceDE w:val="0"/>
              <w:widowControl/>
              <w:spacing w:line="235" w:lineRule="auto" w:before="172" w:after="0"/>
              <w:ind w:left="338" w:right="0" w:firstLine="0"/>
              <w:jc w:val="left"/>
            </w:pPr>
            <w:r>
              <w:rPr>
                <w:rFonts w:ascii="Roboto" w:hAnsi="Roboto" w:eastAsia="Roboto"/>
                <w:b/>
                <w:i w:val="0"/>
                <w:color w:val="575757"/>
                <w:sz w:val="22"/>
              </w:rPr>
              <w:t>Mithibai College</w:t>
            </w:r>
          </w:p>
        </w:tc>
      </w:tr>
      <w:tr>
        <w:trPr>
          <w:trHeight w:hRule="exact" w:val="352"/>
        </w:trPr>
        <w:tc>
          <w:tcPr>
            <w:tcW w:type="dxa" w:w="3373"/>
            <w:vMerge/>
            <w:tcBorders/>
          </w:tcPr>
          <w:p/>
        </w:tc>
        <w:tc>
          <w:tcPr>
            <w:tcW w:type="dxa" w:w="4520"/>
            <w:tcBorders/>
            <w:tcMar>
              <w:start w:w="0" w:type="dxa"/>
              <w:end w:w="0" w:type="dxa"/>
            </w:tcMar>
          </w:tcPr>
          <w:p>
            <w:pPr>
              <w:autoSpaceDN w:val="0"/>
              <w:autoSpaceDE w:val="0"/>
              <w:widowControl/>
              <w:spacing w:line="233" w:lineRule="auto" w:before="82" w:after="0"/>
              <w:ind w:left="366" w:right="0" w:firstLine="0"/>
              <w:jc w:val="left"/>
            </w:pPr>
            <w:r>
              <w:rPr>
                <w:rFonts w:ascii="Roboto" w:hAnsi="Roboto" w:eastAsia="Roboto"/>
                <w:b w:val="0"/>
                <w:i w:val="0"/>
                <w:color w:val="575757"/>
                <w:sz w:val="18"/>
              </w:rPr>
              <w:t>2017-2019                                 71.85%</w:t>
            </w:r>
          </w:p>
        </w:tc>
        <w:tc>
          <w:tcPr>
            <w:tcW w:type="dxa" w:w="1840"/>
            <w:tcBorders/>
            <w:tcMar>
              <w:start w:w="0" w:type="dxa"/>
              <w:end w:w="0" w:type="dxa"/>
            </w:tcMar>
          </w:tcPr>
          <w:p>
            <w:pPr>
              <w:autoSpaceDN w:val="0"/>
              <w:autoSpaceDE w:val="0"/>
              <w:widowControl/>
              <w:spacing w:line="235" w:lineRule="auto" w:before="78" w:after="0"/>
              <w:ind w:left="0" w:right="556" w:firstLine="0"/>
              <w:jc w:val="right"/>
            </w:pPr>
            <w:r>
              <w:rPr>
                <w:rFonts w:ascii="Roboto" w:hAnsi="Roboto" w:eastAsia="Roboto"/>
                <w:b w:val="0"/>
                <w:i w:val="0"/>
                <w:color w:val="575757"/>
                <w:sz w:val="18"/>
              </w:rPr>
              <w:t>Urdu</w:t>
            </w:r>
          </w:p>
        </w:tc>
      </w:tr>
    </w:tbl>
    <w:p>
      <w:pPr>
        <w:autoSpaceDN w:val="0"/>
        <w:tabs>
          <w:tab w:pos="4358" w:val="left"/>
        </w:tabs>
        <w:autoSpaceDE w:val="0"/>
        <w:widowControl/>
        <w:spacing w:line="252" w:lineRule="auto" w:before="68" w:after="0"/>
        <w:ind w:left="54" w:right="0" w:firstLine="0"/>
        <w:jc w:val="left"/>
      </w:pPr>
      <w:r>
        <w:tab/>
      </w:r>
      <w:r>
        <w:rPr>
          <w:rFonts w:ascii="Roboto" w:hAnsi="Roboto" w:eastAsia="Roboto"/>
          <w:b w:val="0"/>
          <w:i w:val="0"/>
          <w:color w:val="575757"/>
          <w:sz w:val="18"/>
        </w:rPr>
        <w:t xml:space="preserve">Analysing and managing all social media platforms for the organisation. </w:t>
      </w:r>
      <w:r>
        <w:rPr>
          <w:rFonts w:ascii="HK Grotesk SemiBold" w:hAnsi="HK Grotesk SemiBold" w:eastAsia="HK Grotesk SemiBold"/>
          <w:b/>
          <w:i w:val="0"/>
          <w:color w:val="575757"/>
          <w:sz w:val="24"/>
        </w:rPr>
        <w:t xml:space="preserve">M u m b a i, India </w:t>
      </w:r>
      <w:r>
        <w:tab/>
      </w:r>
      <w:r>
        <w:rPr>
          <w:rFonts w:ascii="Roboto" w:hAnsi="Roboto" w:eastAsia="Roboto"/>
          <w:b w:val="0"/>
          <w:i w:val="0"/>
          <w:color w:val="575757"/>
          <w:sz w:val="18"/>
        </w:rPr>
        <w:t>English</w:t>
      </w:r>
    </w:p>
    <w:p>
      <w:pPr>
        <w:autoSpaceDN w:val="0"/>
        <w:tabs>
          <w:tab w:pos="4358" w:val="left"/>
        </w:tabs>
        <w:autoSpaceDE w:val="0"/>
        <w:widowControl/>
        <w:spacing w:line="310" w:lineRule="auto" w:before="192" w:after="0"/>
        <w:ind w:left="0" w:right="0" w:firstLine="0"/>
        <w:jc w:val="left"/>
      </w:pPr>
      <w:r>
        <w:rPr>
          <w:rFonts w:ascii="Roboto" w:hAnsi="Roboto" w:eastAsia="Roboto"/>
          <w:b w:val="0"/>
          <w:i w:val="0"/>
          <w:color w:val="575757"/>
          <w:sz w:val="18"/>
        </w:rPr>
        <w:t xml:space="preserve">Python    Django </w:t>
      </w:r>
      <w:r>
        <w:tab/>
      </w:r>
      <w:r>
        <w:rPr>
          <w:rFonts w:ascii="Roboto" w:hAnsi="Roboto" w:eastAsia="Roboto"/>
          <w:b w:val="0"/>
          <w:i w:val="0"/>
          <w:color w:val="575757"/>
          <w:sz w:val="18"/>
        </w:rPr>
        <w:t>Hindi</w:t>
      </w:r>
    </w:p>
    <w:p>
      <w:pPr>
        <w:autoSpaceDN w:val="0"/>
        <w:autoSpaceDE w:val="0"/>
        <w:widowControl/>
        <w:spacing w:line="233" w:lineRule="auto" w:before="30" w:after="0"/>
        <w:ind w:left="0" w:right="0" w:firstLine="0"/>
        <w:jc w:val="left"/>
      </w:pPr>
      <w:r>
        <w:rPr>
          <w:rFonts w:ascii="Roboto" w:hAnsi="Roboto" w:eastAsia="Roboto"/>
          <w:b w:val="0"/>
          <w:i w:val="0"/>
          <w:color w:val="575757"/>
          <w:sz w:val="18"/>
        </w:rPr>
        <w:t>Python    Django</w:t>
      </w:r>
    </w:p>
    <w:p>
      <w:pPr>
        <w:autoSpaceDN w:val="0"/>
        <w:autoSpaceDE w:val="0"/>
        <w:widowControl/>
        <w:spacing w:line="233" w:lineRule="auto" w:before="228" w:after="24"/>
        <w:ind w:left="26" w:right="0" w:firstLine="0"/>
        <w:jc w:val="left"/>
      </w:pPr>
      <w:r>
        <w:rPr>
          <w:rFonts w:ascii="Roboto" w:hAnsi="Roboto" w:eastAsia="Roboto"/>
          <w:b w:val="0"/>
          <w:i w:val="0"/>
          <w:color w:val="575757"/>
          <w:sz w:val="18"/>
        </w:rPr>
        <w:t>Data-Analysis    pandas    sklearn</w:t>
      </w:r>
    </w:p>
    <w:tbl>
      <w:tblPr>
        <w:tblW w:type="auto" w:w="0"/>
        <w:tblLayout w:type="fixed"/>
        <w:tblLook w:firstColumn="1" w:firstRow="1" w:lastColumn="0" w:lastRow="0" w:noHBand="0" w:noVBand="1" w:val="04A0"/>
        <w:tblInd w:w="5.999999999999943" w:type="dxa"/>
      </w:tblPr>
      <w:tblGrid>
        <w:gridCol w:w="5060"/>
        <w:gridCol w:w="5060"/>
      </w:tblGrid>
      <w:tr>
        <w:trPr>
          <w:trHeight w:hRule="exact" w:val="1138"/>
        </w:trPr>
        <w:tc>
          <w:tcPr>
            <w:tcW w:type="dxa" w:w="3240"/>
            <w:tcBorders/>
            <w:tcMar>
              <w:start w:w="0" w:type="dxa"/>
              <w:end w:w="0" w:type="dxa"/>
            </w:tcMar>
          </w:tcPr>
          <w:p>
            <w:pPr>
              <w:autoSpaceDN w:val="0"/>
              <w:tabs>
                <w:tab w:pos="48" w:val="left"/>
              </w:tabs>
              <w:autoSpaceDE w:val="0"/>
              <w:widowControl/>
              <w:spacing w:line="386" w:lineRule="auto" w:before="224" w:after="0"/>
              <w:ind w:left="20" w:right="720" w:firstLine="0"/>
              <w:jc w:val="left"/>
            </w:pPr>
            <w:r>
              <w:rPr>
                <w:rFonts w:ascii="Roboto" w:hAnsi="Roboto" w:eastAsia="Roboto"/>
                <w:b w:val="0"/>
                <w:i w:val="0"/>
                <w:color w:val="575757"/>
                <w:sz w:val="18"/>
              </w:rPr>
              <w:t xml:space="preserve">Database    SQL    MySQL    ML </w:t>
            </w:r>
            <w:r>
              <w:rPr>
                <w:rFonts w:ascii="Roboto" w:hAnsi="Roboto" w:eastAsia="Roboto"/>
                <w:b w:val="0"/>
                <w:i w:val="0"/>
                <w:color w:val="575757"/>
                <w:sz w:val="18"/>
              </w:rPr>
              <w:t xml:space="preserve">Django-REST-framework </w:t>
            </w:r>
          </w:p>
        </w:tc>
        <w:tc>
          <w:tcPr>
            <w:tcW w:type="dxa" w:w="6740"/>
            <w:tcBorders/>
            <w:tcMar>
              <w:start w:w="0" w:type="dxa"/>
              <w:end w:w="0" w:type="dxa"/>
            </w:tcMar>
          </w:tcPr>
          <w:p>
            <w:pPr>
              <w:autoSpaceDN w:val="0"/>
              <w:tabs>
                <w:tab w:pos="1084" w:val="left"/>
              </w:tabs>
              <w:autoSpaceDE w:val="0"/>
              <w:widowControl/>
              <w:spacing w:line="343" w:lineRule="auto" w:before="22" w:after="0"/>
              <w:ind w:left="778" w:right="0" w:firstLine="0"/>
              <w:jc w:val="left"/>
            </w:pPr>
            <w:r>
              <w:rPr>
                <w:rFonts w:ascii="HK Grotesk SemiBold" w:hAnsi="HK Grotesk SemiBold" w:eastAsia="HK Grotesk SemiBold"/>
                <w:b/>
                <w:i w:val="0"/>
                <w:color w:val="575757"/>
                <w:sz w:val="24"/>
              </w:rPr>
              <w:t xml:space="preserve">P R O J E C T S </w:t>
            </w:r>
            <w:r>
              <w:br/>
            </w:r>
            <w:r>
              <w:rPr>
                <w:rFonts w:ascii="Roboto" w:hAnsi="Roboto" w:eastAsia="Roboto"/>
                <w:b/>
                <w:i w:val="0"/>
                <w:color w:val="575757"/>
                <w:sz w:val="22"/>
              </w:rPr>
              <w:t xml:space="preserve">Ecommerce Website (MyAwesomeCart) using Django </w:t>
            </w:r>
            <w:r>
              <w:rPr>
                <w:rFonts w:ascii="Roboto" w:hAnsi="Roboto" w:eastAsia="Roboto"/>
                <w:b w:val="0"/>
                <w:i w:val="0"/>
                <w:color w:val="575757"/>
                <w:sz w:val="18"/>
              </w:rPr>
              <w:t>Designed and developed a fully functional e-commerce website using</w:t>
            </w:r>
          </w:p>
        </w:tc>
      </w:tr>
    </w:tbl>
    <w:p>
      <w:pPr>
        <w:autoSpaceDN w:val="0"/>
        <w:autoSpaceDE w:val="0"/>
        <w:widowControl/>
        <w:spacing w:line="235" w:lineRule="auto" w:before="14" w:after="14"/>
        <w:ind w:left="0" w:right="2322" w:firstLine="0"/>
        <w:jc w:val="right"/>
      </w:pPr>
      <w:r>
        <w:rPr>
          <w:rFonts w:ascii="Roboto" w:hAnsi="Roboto" w:eastAsia="Roboto"/>
          <w:b w:val="0"/>
          <w:i w:val="0"/>
          <w:color w:val="575757"/>
          <w:sz w:val="18"/>
        </w:rPr>
        <w:t xml:space="preserve"> Django ensuring seamless user experience.</w:t>
      </w:r>
    </w:p>
    <w:tbl>
      <w:tblPr>
        <w:tblW w:type="auto" w:w="0"/>
        <w:tblLayout w:type="fixed"/>
        <w:tblLook w:firstColumn="1" w:firstRow="1" w:lastColumn="0" w:lastRow="0" w:noHBand="0" w:noVBand="1" w:val="04A0"/>
        <w:tblInd w:w="25.999999999999943" w:type="dxa"/>
      </w:tblPr>
      <w:tblGrid>
        <w:gridCol w:w="5060"/>
        <w:gridCol w:w="5060"/>
      </w:tblGrid>
      <w:tr>
        <w:trPr>
          <w:trHeight w:hRule="exact" w:val="454"/>
        </w:trPr>
        <w:tc>
          <w:tcPr>
            <w:tcW w:type="dxa" w:w="3020"/>
            <w:tcBorders/>
            <w:tcMar>
              <w:start w:w="0" w:type="dxa"/>
              <w:end w:w="0" w:type="dxa"/>
            </w:tcMar>
          </w:tcPr>
          <w:p>
            <w:pPr>
              <w:autoSpaceDN w:val="0"/>
              <w:autoSpaceDE w:val="0"/>
              <w:widowControl/>
              <w:spacing w:line="240" w:lineRule="auto" w:before="186" w:after="0"/>
              <w:ind w:left="28" w:right="0" w:firstLine="0"/>
              <w:jc w:val="left"/>
            </w:pPr>
            <w:r>
              <w:rPr>
                <w:rFonts w:ascii="HK Grotesk SemiBold" w:hAnsi="HK Grotesk SemiBold" w:eastAsia="HK Grotesk SemiBold"/>
                <w:b/>
                <w:i w:val="0"/>
                <w:color w:val="575757"/>
                <w:sz w:val="24"/>
              </w:rPr>
              <w:t>E D U C A T I O N</w:t>
            </w:r>
          </w:p>
        </w:tc>
        <w:tc>
          <w:tcPr>
            <w:tcW w:type="dxa" w:w="6980"/>
            <w:tcBorders/>
            <w:tcMar>
              <w:start w:w="0" w:type="dxa"/>
              <w:end w:w="0" w:type="dxa"/>
            </w:tcMar>
          </w:tcPr>
          <w:p>
            <w:pPr>
              <w:autoSpaceDN w:val="0"/>
              <w:autoSpaceDE w:val="0"/>
              <w:widowControl/>
              <w:spacing w:line="252" w:lineRule="auto" w:before="14" w:after="0"/>
              <w:ind w:left="1284" w:right="0" w:firstLine="0"/>
              <w:jc w:val="left"/>
            </w:pPr>
            <w:r>
              <w:rPr>
                <w:rFonts w:ascii="Roboto" w:hAnsi="Roboto" w:eastAsia="Roboto"/>
                <w:b w:val="0"/>
                <w:i w:val="0"/>
                <w:color w:val="575757"/>
                <w:sz w:val="18"/>
              </w:rPr>
              <w:t>Different essential functionalities like shopping cart, checkout process,</w:t>
            </w:r>
            <w:r>
              <w:rPr>
                <w:rFonts w:ascii="Roboto" w:hAnsi="Roboto" w:eastAsia="Roboto"/>
                <w:b w:val="0"/>
                <w:i w:val="0"/>
                <w:color w:val="575757"/>
                <w:sz w:val="18"/>
              </w:rPr>
              <w:t xml:space="preserve"> product page, Search engine, bill generation and payment gatewa</w:t>
            </w:r>
          </w:p>
        </w:tc>
      </w:tr>
    </w:tbl>
    <w:p>
      <w:pPr>
        <w:autoSpaceDN w:val="0"/>
        <w:autoSpaceDE w:val="0"/>
        <w:widowControl/>
        <w:spacing w:line="14" w:lineRule="exact" w:before="0" w:after="156"/>
        <w:ind w:left="0" w:right="0"/>
      </w:pPr>
    </w:p>
    <w:p>
      <w:pPr>
        <w:sectPr>
          <w:pgSz w:w="11910" w:h="16845"/>
          <w:pgMar w:top="552" w:right="836" w:bottom="748" w:left="954" w:header="720" w:footer="720" w:gutter="0"/>
          <w:cols/>
          <w:docGrid w:linePitch="360"/>
        </w:sectPr>
      </w:pPr>
    </w:p>
    <w:p>
      <w:pPr>
        <w:autoSpaceDN w:val="0"/>
        <w:autoSpaceDE w:val="0"/>
        <w:widowControl/>
        <w:spacing w:line="302" w:lineRule="auto" w:before="0" w:after="0"/>
        <w:ind w:left="54" w:right="720" w:firstLine="0"/>
        <w:jc w:val="left"/>
      </w:pPr>
      <w:r>
        <w:rPr>
          <w:rFonts w:ascii="Roboto" w:hAnsi="Roboto" w:eastAsia="Roboto"/>
          <w:b/>
          <w:i w:val="0"/>
          <w:color w:val="575757"/>
          <w:sz w:val="20"/>
        </w:rPr>
        <w:t xml:space="preserve">Database    SQL    MySQL    ML </w:t>
      </w:r>
      <w:r>
        <w:rPr>
          <w:rFonts w:ascii="Roboto" w:hAnsi="Roboto" w:eastAsia="Roboto"/>
          <w:b w:val="0"/>
          <w:i w:val="0"/>
          <w:color w:val="575757"/>
          <w:sz w:val="20"/>
        </w:rPr>
        <w:t xml:space="preserve">HTML/CSS    OOPS    Javascript    jQuery </w:t>
      </w:r>
      <w:r>
        <w:rPr>
          <w:rFonts w:ascii="Roboto" w:hAnsi="Roboto" w:eastAsia="Roboto"/>
          <w:b w:val="0"/>
          <w:i w:val="0"/>
          <w:color w:val="575757"/>
          <w:sz w:val="20"/>
        </w:rPr>
        <w:t>Engineering</w:t>
      </w:r>
    </w:p>
    <w:p>
      <w:pPr>
        <w:sectPr>
          <w:type w:val="continuous"/>
          <w:pgSz w:w="11910" w:h="16845"/>
          <w:pgMar w:top="552" w:right="836" w:bottom="748" w:left="954" w:header="720" w:footer="720" w:gutter="0"/>
          <w:cols w:num="2" w:equalWidth="0">
            <w:col w:w="3552" w:space="0"/>
            <w:col w:w="6568" w:space="0"/>
          </w:cols>
          <w:docGrid w:linePitch="360"/>
        </w:sectPr>
      </w:pPr>
    </w:p>
    <w:p>
      <w:pPr>
        <w:autoSpaceDN w:val="0"/>
        <w:autoSpaceDE w:val="0"/>
        <w:widowControl/>
        <w:spacing w:line="235" w:lineRule="auto" w:before="0" w:after="0"/>
        <w:ind w:left="778" w:right="0" w:firstLine="0"/>
        <w:jc w:val="left"/>
      </w:pPr>
      <w:r>
        <w:rPr>
          <w:rFonts w:ascii="Roboto" w:hAnsi="Roboto" w:eastAsia="Roboto"/>
          <w:b w:val="0"/>
          <w:i w:val="0"/>
          <w:color w:val="575757"/>
          <w:sz w:val="18"/>
        </w:rPr>
        <w:t>y inetgration(paytm) were implemented.</w:t>
      </w:r>
    </w:p>
    <w:p>
      <w:pPr>
        <w:autoSpaceDN w:val="0"/>
        <w:autoSpaceDE w:val="0"/>
        <w:widowControl/>
        <w:spacing w:line="259" w:lineRule="auto" w:before="28" w:after="28"/>
        <w:ind w:left="778" w:right="432" w:firstLine="0"/>
        <w:jc w:val="left"/>
      </w:pPr>
      <w:r>
        <w:rPr>
          <w:rFonts w:ascii="Roboto" w:hAnsi="Roboto" w:eastAsia="Roboto"/>
          <w:b w:val="0"/>
          <w:i w:val="0"/>
          <w:color w:val="575757"/>
          <w:sz w:val="18"/>
        </w:rPr>
        <w:t>Different technologies used in implementation process are Django,</w:t>
      </w:r>
      <w:r>
        <w:rPr>
          <w:rFonts w:ascii="Roboto" w:hAnsi="Roboto" w:eastAsia="Roboto"/>
          <w:b w:val="0"/>
          <w:i w:val="0"/>
          <w:color w:val="575757"/>
          <w:sz w:val="18"/>
        </w:rPr>
        <w:t xml:space="preserve"> Python, HTML/CSS, JavaScript, jQuery, Sqlite, payment gatewa </w:t>
      </w:r>
      <w:r>
        <w:rPr>
          <w:rFonts w:ascii="Roboto" w:hAnsi="Roboto" w:eastAsia="Roboto"/>
          <w:b w:val="0"/>
          <w:i w:val="0"/>
          <w:color w:val="575757"/>
          <w:sz w:val="18"/>
        </w:rPr>
        <w:t xml:space="preserve">y integration(i.e. paytm) </w:t>
      </w:r>
      <w:r>
        <w:br/>
      </w:r>
      <w:r>
        <w:rPr>
          <w:rFonts w:ascii="Roboto" w:hAnsi="Roboto" w:eastAsia="Roboto"/>
          <w:b w:val="0"/>
          <w:i w:val="0"/>
          <w:color w:val="575757"/>
          <w:sz w:val="18"/>
        </w:rPr>
        <w:t>Utilized Django's admin panel for easy management of products,</w:t>
      </w:r>
    </w:p>
    <w:p>
      <w:pPr>
        <w:sectPr>
          <w:type w:val="nextColumn"/>
          <w:pgSz w:w="11910" w:h="16845"/>
          <w:pgMar w:top="552" w:right="836" w:bottom="748" w:left="954" w:header="720" w:footer="720" w:gutter="0"/>
          <w:cols w:num="2" w:equalWidth="0">
            <w:col w:w="3552" w:space="0"/>
            <w:col w:w="6568" w:space="0"/>
          </w:cols>
          <w:docGrid w:linePitch="360"/>
        </w:sectPr>
      </w:pPr>
    </w:p>
    <w:p>
      <w:pPr>
        <w:autoSpaceDN w:val="0"/>
        <w:tabs>
          <w:tab w:pos="4330" w:val="left"/>
        </w:tabs>
        <w:autoSpaceDE w:val="0"/>
        <w:widowControl/>
        <w:spacing w:line="274" w:lineRule="auto" w:before="0" w:after="214"/>
        <w:ind w:left="54" w:right="0" w:firstLine="0"/>
        <w:jc w:val="left"/>
      </w:pPr>
      <w:r>
        <w:rPr>
          <w:rFonts w:ascii="Roboto" w:hAnsi="Roboto" w:eastAsia="Roboto"/>
          <w:b w:val="0"/>
          <w:i w:val="0"/>
          <w:color w:val="575757"/>
          <w:sz w:val="18"/>
        </w:rPr>
        <w:t>2019-2023                           CGPA-8.3</w:t>
      </w:r>
      <w:r>
        <w:rPr>
          <w:rFonts w:ascii="Roboto" w:hAnsi="Roboto" w:eastAsia="Roboto"/>
          <w:b w:val="0"/>
          <w:i w:val="0"/>
          <w:color w:val="575757"/>
          <w:sz w:val="18"/>
        </w:rPr>
        <w:t xml:space="preserve"> orders, and user accounts.</w:t>
      </w:r>
    </w:p>
    <w:p>
      <w:pPr>
        <w:sectPr>
          <w:type w:val="continuous"/>
          <w:pgSz w:w="11910" w:h="16845"/>
          <w:pgMar w:top="552" w:right="836" w:bottom="748" w:left="954" w:header="720" w:footer="720" w:gutter="0"/>
          <w:cols/>
          <w:docGrid w:linePitch="360"/>
        </w:sectPr>
      </w:pPr>
    </w:p>
    <w:p>
      <w:pPr>
        <w:autoSpaceDN w:val="0"/>
        <w:autoSpaceDE w:val="0"/>
        <w:widowControl/>
        <w:spacing w:line="252" w:lineRule="auto" w:before="0" w:after="0"/>
        <w:ind w:left="54" w:right="432" w:firstLine="0"/>
        <w:jc w:val="left"/>
      </w:pPr>
      <w:r>
        <w:rPr>
          <w:rFonts w:ascii="Roboto" w:hAnsi="Roboto" w:eastAsia="Roboto"/>
          <w:b w:val="0"/>
          <w:i w:val="0"/>
          <w:color w:val="575757"/>
          <w:sz w:val="18"/>
        </w:rPr>
        <w:t xml:space="preserve">M.H Saboo Siddik College of Enginee </w:t>
      </w:r>
      <w:r>
        <w:rPr>
          <w:rFonts w:ascii="Roboto" w:hAnsi="Roboto" w:eastAsia="Roboto"/>
          <w:b w:val="0"/>
          <w:i w:val="0"/>
          <w:color w:val="575757"/>
          <w:sz w:val="18"/>
        </w:rPr>
        <w:t>ring</w:t>
      </w:r>
    </w:p>
    <w:p>
      <w:pPr>
        <w:sectPr>
          <w:type w:val="continuous"/>
          <w:pgSz w:w="11910" w:h="16845"/>
          <w:pgMar w:top="552" w:right="836" w:bottom="748" w:left="954" w:header="720" w:footer="720" w:gutter="0"/>
          <w:cols w:num="2" w:equalWidth="0">
            <w:col w:w="3522" w:space="0"/>
            <w:col w:w="6598" w:space="0"/>
          </w:cols>
          <w:docGrid w:linePitch="360"/>
        </w:sectPr>
      </w:pPr>
    </w:p>
    <w:p>
      <w:pPr>
        <w:autoSpaceDN w:val="0"/>
        <w:tabs>
          <w:tab w:pos="822" w:val="left"/>
        </w:tabs>
        <w:autoSpaceDE w:val="0"/>
        <w:widowControl/>
        <w:spacing w:line="314" w:lineRule="auto" w:before="0" w:after="328"/>
        <w:ind w:left="502" w:right="2592" w:firstLine="0"/>
        <w:jc w:val="left"/>
      </w:pPr>
      <w:r>
        <w:rPr>
          <w:rFonts w:ascii="Roboto" w:hAnsi="Roboto" w:eastAsia="Roboto"/>
          <w:b/>
          <w:i w:val="0"/>
          <w:color w:val="575757"/>
          <w:sz w:val="22"/>
        </w:rPr>
        <w:t xml:space="preserve">2021-2022 </w:t>
      </w:r>
      <w:r>
        <w:br/>
      </w:r>
      <w:r>
        <w:rPr>
          <w:rFonts w:ascii="Roboto" w:hAnsi="Roboto" w:eastAsia="Roboto"/>
          <w:b w:val="0"/>
          <w:i w:val="0"/>
          <w:color w:val="575757"/>
          <w:sz w:val="18"/>
        </w:rPr>
        <w:t>Computer Society of India MHSS Chapter</w:t>
      </w:r>
    </w:p>
    <w:p>
      <w:pPr>
        <w:sectPr>
          <w:type w:val="nextColumn"/>
          <w:pgSz w:w="11910" w:h="16845"/>
          <w:pgMar w:top="552" w:right="836" w:bottom="748" w:left="954" w:header="720" w:footer="720" w:gutter="0"/>
          <w:cols w:num="2" w:equalWidth="0">
            <w:col w:w="3522" w:space="0"/>
            <w:col w:w="6598" w:space="0"/>
          </w:cols>
          <w:docGrid w:linePitch="360"/>
        </w:sectPr>
      </w:pPr>
    </w:p>
    <w:tbl>
      <w:tblPr>
        <w:tblW w:type="auto" w:w="0"/>
        <w:tblLayout w:type="fixed"/>
        <w:tblLook w:firstColumn="1" w:firstRow="1" w:lastColumn="0" w:lastRow="0" w:noHBand="0" w:noVBand="1" w:val="04A0"/>
        <w:tblInd w:w="25.999999999999943" w:type="dxa"/>
      </w:tblPr>
      <w:tblGrid>
        <w:gridCol w:w="5060"/>
        <w:gridCol w:w="5060"/>
      </w:tblGrid>
      <w:tr>
        <w:trPr>
          <w:trHeight w:hRule="exact" w:val="612"/>
        </w:trPr>
        <w:tc>
          <w:tcPr>
            <w:tcW w:type="dxa" w:w="2880"/>
            <w:tcBorders/>
            <w:tcMar>
              <w:start w:w="0" w:type="dxa"/>
              <w:end w:w="0" w:type="dxa"/>
            </w:tcMar>
          </w:tcPr>
          <w:p>
            <w:pPr>
              <w:autoSpaceDN w:val="0"/>
              <w:autoSpaceDE w:val="0"/>
              <w:widowControl/>
              <w:spacing w:line="271" w:lineRule="auto" w:before="0" w:after="0"/>
              <w:ind w:left="28" w:right="1296" w:firstLine="0"/>
              <w:jc w:val="left"/>
            </w:pPr>
            <w:r>
              <w:rPr>
                <w:rFonts w:ascii="Roboto" w:hAnsi="Roboto" w:eastAsia="Roboto"/>
                <w:b/>
                <w:i w:val="0"/>
                <w:color w:val="575757"/>
                <w:sz w:val="22"/>
              </w:rPr>
              <w:t xml:space="preserve">HSC </w:t>
            </w:r>
            <w:r>
              <w:br/>
            </w:r>
            <w:r>
              <w:rPr>
                <w:rFonts w:ascii="Roboto" w:hAnsi="Roboto" w:eastAsia="Roboto"/>
                <w:b w:val="0"/>
                <w:i w:val="0"/>
                <w:color w:val="575757"/>
                <w:sz w:val="20"/>
              </w:rPr>
              <w:t>Studied and developed new technical skills and acquired knowledge of the computer field.</w:t>
            </w:r>
          </w:p>
        </w:tc>
        <w:tc>
          <w:tcPr>
            <w:tcW w:type="dxa" w:w="7100"/>
            <w:tcBorders/>
            <w:tcMar>
              <w:start w:w="0" w:type="dxa"/>
              <w:end w:w="0" w:type="dxa"/>
            </w:tcMar>
          </w:tcPr>
          <w:p>
            <w:pPr>
              <w:autoSpaceDN w:val="0"/>
              <w:autoSpaceDE w:val="0"/>
              <w:widowControl/>
              <w:spacing w:line="250" w:lineRule="auto" w:before="182" w:after="0"/>
              <w:ind w:left="1438" w:right="0" w:firstLine="0"/>
              <w:jc w:val="left"/>
            </w:pPr>
            <w:r>
              <w:rPr>
                <w:rFonts w:ascii="Roboto" w:hAnsi="Roboto" w:eastAsia="Roboto"/>
                <w:b w:val="0"/>
                <w:i w:val="0"/>
                <w:color w:val="575757"/>
                <w:sz w:val="18"/>
              </w:rPr>
              <w:t xml:space="preserve">Analysing and managing all social media platforms for the organisati </w:t>
            </w:r>
            <w:r>
              <w:rPr>
                <w:rFonts w:ascii="Roboto" w:hAnsi="Roboto" w:eastAsia="Roboto"/>
                <w:b w:val="0"/>
                <w:i w:val="0"/>
                <w:color w:val="575757"/>
                <w:sz w:val="18"/>
              </w:rPr>
              <w:t>on.</w:t>
            </w:r>
          </w:p>
        </w:tc>
      </w:tr>
    </w:tbl>
    <w:p>
      <w:pPr>
        <w:autoSpaceDN w:val="0"/>
        <w:autoSpaceDE w:val="0"/>
        <w:widowControl/>
        <w:spacing w:line="14" w:lineRule="exact" w:before="0" w:after="80"/>
        <w:ind w:left="0" w:right="0"/>
      </w:pPr>
    </w:p>
    <w:p>
      <w:pPr>
        <w:sectPr>
          <w:type w:val="continuous"/>
          <w:pgSz w:w="11910" w:h="16845"/>
          <w:pgMar w:top="552" w:right="836" w:bottom="748" w:left="954" w:header="720" w:footer="720" w:gutter="0"/>
          <w:cols/>
          <w:docGrid w:linePitch="360"/>
        </w:sectPr>
      </w:pPr>
    </w:p>
    <w:p>
      <w:pPr>
        <w:autoSpaceDN w:val="0"/>
        <w:autoSpaceDE w:val="0"/>
        <w:widowControl/>
        <w:spacing w:line="233" w:lineRule="auto" w:before="0" w:after="0"/>
        <w:ind w:left="54" w:right="0" w:firstLine="0"/>
        <w:jc w:val="left"/>
      </w:pPr>
      <w:r>
        <w:rPr>
          <w:rFonts w:ascii="Roboto" w:hAnsi="Roboto" w:eastAsia="Roboto"/>
          <w:b w:val="0"/>
          <w:i w:val="0"/>
          <w:color w:val="575757"/>
          <w:sz w:val="18"/>
        </w:rPr>
        <w:t>2017-2019                                 71.85%</w:t>
      </w:r>
    </w:p>
    <w:p>
      <w:pPr>
        <w:sectPr>
          <w:type w:val="continuous"/>
          <w:pgSz w:w="11910" w:h="16845"/>
          <w:pgMar w:top="552" w:right="836" w:bottom="748" w:left="954" w:header="720" w:footer="720" w:gutter="0"/>
          <w:cols w:num="2" w:equalWidth="0">
            <w:col w:w="3510" w:space="0"/>
            <w:col w:w="6610" w:space="0"/>
          </w:cols>
          <w:docGrid w:linePitch="360"/>
        </w:sectPr>
      </w:pPr>
    </w:p>
    <w:p>
      <w:pPr>
        <w:autoSpaceDN w:val="0"/>
        <w:autoSpaceDE w:val="0"/>
        <w:widowControl/>
        <w:spacing w:line="250" w:lineRule="auto" w:before="0" w:after="0"/>
        <w:ind w:left="834" w:right="432" w:firstLine="0"/>
        <w:jc w:val="left"/>
      </w:pPr>
      <w:r>
        <w:rPr>
          <w:rFonts w:ascii="Roboto" w:hAnsi="Roboto" w:eastAsia="Roboto"/>
          <w:b w:val="0"/>
          <w:i w:val="0"/>
          <w:color w:val="575757"/>
          <w:sz w:val="18"/>
        </w:rPr>
        <w:t xml:space="preserve">Analysing all the data from all platforms to enhance user- engag </w:t>
      </w:r>
      <w:r>
        <w:rPr>
          <w:rFonts w:ascii="Roboto" w:hAnsi="Roboto" w:eastAsia="Roboto"/>
          <w:b w:val="0"/>
          <w:i w:val="0"/>
          <w:color w:val="575757"/>
          <w:sz w:val="18"/>
        </w:rPr>
        <w:t>ement and draw a conclusion out of it.</w:t>
      </w:r>
    </w:p>
    <w:p>
      <w:pPr>
        <w:autoSpaceDN w:val="0"/>
        <w:autoSpaceDE w:val="0"/>
        <w:widowControl/>
        <w:spacing w:line="235" w:lineRule="auto" w:before="342" w:after="12"/>
        <w:ind w:left="542" w:right="0" w:firstLine="0"/>
        <w:jc w:val="left"/>
      </w:pPr>
      <w:r>
        <w:rPr>
          <w:rFonts w:ascii="Roboto" w:hAnsi="Roboto" w:eastAsia="Roboto"/>
          <w:b/>
          <w:i w:val="0"/>
          <w:color w:val="575757"/>
          <w:sz w:val="22"/>
        </w:rPr>
        <w:t>A python program that can analyze all of your chatting data for each single user as well as for overall group to gain insights of on the data that are being shared.</w:t>
      </w:r>
    </w:p>
    <w:p>
      <w:pPr>
        <w:sectPr>
          <w:type w:val="nextColumn"/>
          <w:pgSz w:w="11910" w:h="16845"/>
          <w:pgMar w:top="552" w:right="836" w:bottom="748" w:left="954" w:header="720" w:footer="720" w:gutter="0"/>
          <w:cols w:num="2" w:equalWidth="0">
            <w:col w:w="3510" w:space="0"/>
            <w:col w:w="6610" w:space="0"/>
          </w:cols>
          <w:docGrid w:linePitch="360"/>
        </w:sectPr>
      </w:pPr>
    </w:p>
    <w:tbl>
      <w:tblPr>
        <w:tblW w:type="auto" w:w="0"/>
        <w:tblLayout w:type="fixed"/>
        <w:tblLook w:firstColumn="1" w:firstRow="1" w:lastColumn="0" w:lastRow="0" w:noHBand="0" w:noVBand="1" w:val="04A0"/>
        <w:tblInd w:w="25.999999999999943" w:type="dxa"/>
      </w:tblPr>
      <w:tblGrid>
        <w:gridCol w:w="5060"/>
        <w:gridCol w:w="5060"/>
      </w:tblGrid>
      <w:tr>
        <w:trPr>
          <w:trHeight w:hRule="exact" w:val="1588"/>
        </w:trPr>
        <w:tc>
          <w:tcPr>
            <w:tcW w:type="dxa" w:w="3060"/>
            <w:tcBorders/>
            <w:tcMar>
              <w:start w:w="0" w:type="dxa"/>
              <w:end w:w="0" w:type="dxa"/>
            </w:tcMar>
          </w:tcPr>
          <w:p>
            <w:pPr>
              <w:autoSpaceDN w:val="0"/>
              <w:autoSpaceDE w:val="0"/>
              <w:widowControl/>
              <w:spacing w:line="446" w:lineRule="auto" w:before="0" w:after="0"/>
              <w:ind w:left="28" w:right="1152" w:firstLine="0"/>
              <w:jc w:val="left"/>
            </w:pPr>
            <w:r>
              <w:rPr>
                <w:rFonts w:ascii="HK Grotesk SemiBold" w:hAnsi="HK Grotesk SemiBold" w:eastAsia="HK Grotesk SemiBold"/>
                <w:b/>
                <w:i w:val="0"/>
                <w:color w:val="575757"/>
                <w:sz w:val="24"/>
              </w:rPr>
              <w:t xml:space="preserve">G o a l  o r i ented, focused computer science student with bachelor's degree in B.E (CS) from MH Saboo Siddik College of Engineering. I aspire to become a professional data analyst and python developer.. </w:t>
            </w:r>
            <w:r>
              <w:rPr>
                <w:rFonts w:ascii="Roboto" w:hAnsi="Roboto" w:eastAsia="Roboto"/>
                <w:b w:val="0"/>
                <w:i w:val="0"/>
                <w:color w:val="575757"/>
                <w:sz w:val="16"/>
              </w:rPr>
              <w:t xml:space="preserve">English </w:t>
            </w:r>
            <w:r>
              <w:br/>
            </w:r>
            <w:r>
              <w:rPr>
                <w:rFonts w:ascii="Roboto" w:hAnsi="Roboto" w:eastAsia="Roboto"/>
                <w:b w:val="0"/>
                <w:i w:val="0"/>
                <w:color w:val="575757"/>
                <w:sz w:val="16"/>
              </w:rPr>
              <w:t xml:space="preserve">Hindi </w:t>
            </w:r>
            <w:r>
              <w:br/>
            </w:r>
            <w:r>
              <w:rPr>
                <w:rFonts w:ascii="Roboto" w:hAnsi="Roboto" w:eastAsia="Roboto"/>
                <w:b w:val="0"/>
                <w:i w:val="0"/>
                <w:color w:val="575757"/>
                <w:sz w:val="16"/>
              </w:rPr>
              <w:t>Urdu</w:t>
            </w:r>
          </w:p>
        </w:tc>
        <w:tc>
          <w:tcPr>
            <w:tcW w:type="dxa" w:w="6820"/>
            <w:tcBorders/>
            <w:tcMar>
              <w:start w:w="0" w:type="dxa"/>
              <w:end w:w="0" w:type="dxa"/>
            </w:tcMar>
          </w:tcPr>
          <w:p>
            <w:pPr>
              <w:autoSpaceDN w:val="0"/>
              <w:autoSpaceDE w:val="0"/>
              <w:widowControl/>
              <w:spacing w:line="250" w:lineRule="auto" w:before="152" w:after="0"/>
              <w:ind w:left="1272" w:right="288" w:firstLine="0"/>
              <w:jc w:val="left"/>
            </w:pPr>
            <w:r>
              <w:rPr>
                <w:rFonts w:ascii="Roboto" w:hAnsi="Roboto" w:eastAsia="Roboto"/>
                <w:b w:val="0"/>
                <w:i w:val="0"/>
                <w:color w:val="575757"/>
                <w:sz w:val="18"/>
              </w:rPr>
              <w:t xml:space="preserve">Analysis includes analyzing emojis used, most busy user, month </w:t>
            </w:r>
            <w:r>
              <w:rPr>
                <w:rFonts w:ascii="Roboto" w:hAnsi="Roboto" w:eastAsia="Roboto"/>
                <w:b w:val="0"/>
                <w:i w:val="0"/>
                <w:color w:val="575757"/>
                <w:sz w:val="18"/>
              </w:rPr>
              <w:t>ly and daily time line, total massages, total link shared etc etc.</w:t>
            </w:r>
          </w:p>
          <w:p>
            <w:pPr>
              <w:autoSpaceDN w:val="0"/>
              <w:autoSpaceDE w:val="0"/>
              <w:widowControl/>
              <w:spacing w:line="259" w:lineRule="auto" w:before="30" w:after="0"/>
              <w:ind w:left="1272" w:right="144" w:firstLine="0"/>
              <w:jc w:val="left"/>
            </w:pPr>
            <w:r>
              <w:rPr>
                <w:rFonts w:ascii="Roboto" w:hAnsi="Roboto" w:eastAsia="Roboto"/>
                <w:b w:val="0"/>
                <w:i w:val="0"/>
                <w:color w:val="575757"/>
                <w:sz w:val="18"/>
              </w:rPr>
              <w:t xml:space="preserve">cleaned and manipulated data and then performed all the ana </w:t>
            </w:r>
            <w:r>
              <w:rPr>
                <w:rFonts w:ascii="Roboto" w:hAnsi="Roboto" w:eastAsia="Roboto"/>
                <w:b w:val="0"/>
                <w:i w:val="0"/>
                <w:color w:val="575757"/>
                <w:sz w:val="18"/>
              </w:rPr>
              <w:t xml:space="preserve">lysis using python libraries such as pandas, matplotlib, seaborn e </w:t>
            </w:r>
            <w:r>
              <w:rPr>
                <w:rFonts w:ascii="Roboto" w:hAnsi="Roboto" w:eastAsia="Roboto"/>
                <w:b w:val="0"/>
                <w:i w:val="0"/>
                <w:color w:val="575757"/>
                <w:sz w:val="18"/>
              </w:rPr>
              <w:t xml:space="preserve">tc </w:t>
            </w:r>
            <w:r>
              <w:br/>
            </w:r>
            <w:r>
              <w:rPr>
                <w:rFonts w:ascii="Roboto" w:hAnsi="Roboto" w:eastAsia="Roboto"/>
                <w:b w:val="0"/>
                <w:i w:val="0"/>
                <w:color w:val="575757"/>
                <w:sz w:val="18"/>
              </w:rPr>
              <w:t>different python libraries are used to filter and manipulate data</w:t>
            </w:r>
          </w:p>
        </w:tc>
      </w:tr>
    </w:tbl>
    <w:p>
      <w:pPr>
        <w:autoSpaceDN w:val="0"/>
        <w:autoSpaceDE w:val="0"/>
        <w:widowControl/>
        <w:spacing w:line="14" w:lineRule="exact" w:before="0" w:after="0"/>
        <w:ind w:left="0" w:right="0"/>
      </w:pPr>
    </w:p>
    <w:p>
      <w:pPr>
        <w:sectPr>
          <w:type w:val="continuous"/>
          <w:pgSz w:w="11910" w:h="16845"/>
          <w:pgMar w:top="552" w:right="836" w:bottom="748" w:left="954" w:header="720" w:footer="720" w:gutter="0"/>
          <w:cols/>
          <w:docGrid w:linePitch="360"/>
        </w:sectPr>
      </w:pPr>
    </w:p>
    <w:p>
      <w:pPr>
        <w:autoSpaceDN w:val="0"/>
        <w:autoSpaceDE w:val="0"/>
        <w:widowControl/>
        <w:spacing w:line="220" w:lineRule="exact" w:before="0" w:after="596"/>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622300</wp:posOffset>
            </wp:positionH>
            <wp:positionV relativeFrom="page">
              <wp:posOffset>749300</wp:posOffset>
            </wp:positionV>
            <wp:extent cx="6946900" cy="9203212"/>
            <wp:wrapNone/>
            <wp:docPr id="2" name="Picture 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6946900" cy="9203212"/>
                    </a:xfrm>
                    <a:prstGeom prst="rect"/>
                  </pic:spPr>
                </pic:pic>
              </a:graphicData>
            </a:graphic>
          </wp:anchor>
        </w:drawing>
      </w:r>
    </w:p>
    <w:p>
      <w:pPr>
        <w:sectPr>
          <w:pgSz w:w="11910" w:h="16845"/>
          <w:pgMar w:top="818" w:right="554" w:bottom="1440" w:left="1134" w:header="720" w:footer="720" w:gutter="0"/>
          <w:cols/>
          <w:docGrid w:linePitch="360"/>
        </w:sectPr>
      </w:pPr>
    </w:p>
    <w:p>
      <w:pPr>
        <w:autoSpaceDN w:val="0"/>
        <w:autoSpaceDE w:val="0"/>
        <w:widowControl/>
        <w:spacing w:line="233" w:lineRule="auto" w:before="0" w:after="0"/>
        <w:ind w:left="0" w:right="0" w:firstLine="0"/>
        <w:jc w:val="left"/>
      </w:pPr>
      <w:r>
        <w:rPr>
          <w:rFonts w:ascii="Roboto" w:hAnsi="Roboto" w:eastAsia="Roboto"/>
          <w:b/>
          <w:i w:val="0"/>
          <w:color w:val="575757"/>
          <w:sz w:val="22"/>
        </w:rPr>
        <w:t>LinkedIn :   www.linkedin.com/in/sharjeelali133</w:t>
      </w:r>
    </w:p>
    <w:p>
      <w:pPr>
        <w:autoSpaceDN w:val="0"/>
        <w:autoSpaceDE w:val="0"/>
        <w:widowControl/>
        <w:spacing w:line="254" w:lineRule="auto" w:before="126" w:after="0"/>
        <w:ind w:left="362" w:right="432" w:firstLine="0"/>
        <w:jc w:val="left"/>
      </w:pPr>
      <w:r>
        <w:rPr>
          <w:rFonts w:ascii="Roboto" w:hAnsi="Roboto" w:eastAsia="Roboto"/>
          <w:b w:val="0"/>
          <w:i w:val="0"/>
          <w:color w:val="575757"/>
          <w:sz w:val="18"/>
        </w:rPr>
        <w:t xml:space="preserve">Cleaned and manipulated a data and performed Exploratory data </w:t>
      </w:r>
      <w:r>
        <w:rPr>
          <w:rFonts w:ascii="Roboto" w:hAnsi="Roboto" w:eastAsia="Roboto"/>
          <w:b w:val="0"/>
          <w:i w:val="0"/>
          <w:color w:val="575757"/>
          <w:sz w:val="18"/>
        </w:rPr>
        <w:t xml:space="preserve">analysis (EDA) </w:t>
      </w:r>
      <w:r>
        <w:br/>
      </w:r>
      <w:r>
        <w:rPr>
          <w:rFonts w:ascii="Roboto" w:hAnsi="Roboto" w:eastAsia="Roboto"/>
          <w:b w:val="0"/>
          <w:i w:val="0"/>
          <w:color w:val="575757"/>
          <w:sz w:val="18"/>
        </w:rPr>
        <w:t>Coding    learning new skills    Cycling</w:t>
      </w:r>
    </w:p>
    <w:p>
      <w:pPr>
        <w:autoSpaceDN w:val="0"/>
        <w:autoSpaceDE w:val="0"/>
        <w:widowControl/>
        <w:spacing w:line="233" w:lineRule="auto" w:before="270" w:after="0"/>
        <w:ind w:left="362" w:right="0" w:firstLine="0"/>
        <w:jc w:val="left"/>
      </w:pPr>
      <w:r>
        <w:rPr>
          <w:rFonts w:ascii="Roboto" w:hAnsi="Roboto" w:eastAsia="Roboto"/>
          <w:b w:val="0"/>
          <w:i w:val="0"/>
          <w:color w:val="575757"/>
          <w:sz w:val="18"/>
        </w:rPr>
        <w:t>Gym &amp; Fitness    Cooking    Travelling</w:t>
      </w:r>
    </w:p>
    <w:p>
      <w:pPr>
        <w:autoSpaceDN w:val="0"/>
        <w:autoSpaceDE w:val="0"/>
        <w:widowControl/>
        <w:spacing w:line="235" w:lineRule="auto" w:before="568" w:after="0"/>
        <w:ind w:left="0" w:right="0" w:firstLine="0"/>
        <w:jc w:val="left"/>
      </w:pPr>
      <w:r>
        <w:rPr>
          <w:rFonts w:ascii="Roboto" w:hAnsi="Roboto" w:eastAsia="Roboto"/>
          <w:b/>
          <w:i w:val="0"/>
          <w:color w:val="575757"/>
          <w:sz w:val="22"/>
        </w:rPr>
        <w:t>Portfolio Website</w:t>
      </w:r>
    </w:p>
    <w:p>
      <w:pPr>
        <w:autoSpaceDN w:val="0"/>
        <w:autoSpaceDE w:val="0"/>
        <w:widowControl/>
        <w:spacing w:line="252" w:lineRule="auto" w:before="108" w:after="0"/>
        <w:ind w:left="362" w:right="576" w:firstLine="0"/>
        <w:jc w:val="left"/>
      </w:pPr>
      <w:r>
        <w:rPr>
          <w:rFonts w:ascii="Roboto" w:hAnsi="Roboto" w:eastAsia="Roboto"/>
          <w:b w:val="0"/>
          <w:i w:val="0"/>
          <w:color w:val="575757"/>
          <w:sz w:val="18"/>
        </w:rPr>
        <w:t xml:space="preserve">Cleaned and manipulated a data and performed Exploratory data an </w:t>
      </w:r>
      <w:r>
        <w:rPr>
          <w:rFonts w:ascii="Roboto" w:hAnsi="Roboto" w:eastAsia="Roboto"/>
          <w:b w:val="0"/>
          <w:i w:val="0"/>
          <w:color w:val="575757"/>
          <w:sz w:val="18"/>
        </w:rPr>
        <w:t>alysis (EDA)</w:t>
      </w:r>
    </w:p>
    <w:p>
      <w:pPr>
        <w:autoSpaceDN w:val="0"/>
        <w:autoSpaceDE w:val="0"/>
        <w:widowControl/>
        <w:spacing w:line="240" w:lineRule="auto" w:before="894" w:after="0"/>
        <w:ind w:left="56" w:right="0" w:firstLine="0"/>
        <w:jc w:val="left"/>
      </w:pPr>
      <w:r>
        <w:rPr>
          <w:rFonts w:ascii="HK Grotesk SemiBold" w:hAnsi="HK Grotesk SemiBold" w:eastAsia="HK Grotesk SemiBold"/>
          <w:b/>
          <w:i w:val="0"/>
          <w:color w:val="575757"/>
          <w:sz w:val="24"/>
        </w:rPr>
        <w:t>A  p o r t f o l i o  W e b s i t e  w i t h  a ll the academic details about projects and certifications is created using HTML, CSS and Javascript</w:t>
      </w:r>
    </w:p>
    <w:p>
      <w:pPr>
        <w:autoSpaceDN w:val="0"/>
        <w:autoSpaceDE w:val="0"/>
        <w:widowControl/>
        <w:spacing w:line="235" w:lineRule="auto" w:before="342" w:after="0"/>
        <w:ind w:left="362" w:right="0" w:firstLine="0"/>
        <w:jc w:val="left"/>
      </w:pPr>
      <w:r>
        <w:rPr>
          <w:rFonts w:ascii="Roboto" w:hAnsi="Roboto" w:eastAsia="Roboto"/>
          <w:b w:val="0"/>
          <w:i w:val="0"/>
          <w:color w:val="575757"/>
          <w:sz w:val="18"/>
        </w:rPr>
        <w:t>imporoved customer experience by identifying potential customers across different states, occupation, age groups and gender</w:t>
      </w:r>
    </w:p>
    <w:p>
      <w:pPr>
        <w:autoSpaceDN w:val="0"/>
        <w:autoSpaceDE w:val="0"/>
        <w:widowControl/>
        <w:spacing w:line="233" w:lineRule="auto" w:before="248" w:after="0"/>
        <w:ind w:left="362" w:right="0" w:firstLine="0"/>
        <w:jc w:val="left"/>
      </w:pPr>
      <w:r>
        <w:rPr>
          <w:rFonts w:ascii="Roboto" w:hAnsi="Roboto" w:eastAsia="Roboto"/>
          <w:b w:val="0"/>
          <w:i w:val="0"/>
          <w:color w:val="575757"/>
          <w:sz w:val="18"/>
        </w:rPr>
        <w:t>Programming with JavaScript by Meta</w:t>
      </w:r>
    </w:p>
    <w:p>
      <w:pPr>
        <w:autoSpaceDN w:val="0"/>
        <w:autoSpaceDE w:val="0"/>
        <w:widowControl/>
        <w:spacing w:line="235" w:lineRule="auto" w:before="248" w:after="0"/>
        <w:ind w:left="362" w:right="0" w:firstLine="0"/>
        <w:jc w:val="left"/>
      </w:pPr>
      <w:r>
        <w:rPr>
          <w:rFonts w:ascii="Roboto" w:hAnsi="Roboto" w:eastAsia="Roboto"/>
          <w:b w:val="0"/>
          <w:i w:val="0"/>
          <w:color w:val="575757"/>
          <w:sz w:val="18"/>
        </w:rPr>
        <w:t>improved sales by identifying most selling product categories, which can help to plan inventory and hence meet the demands.</w:t>
      </w:r>
    </w:p>
    <w:p>
      <w:pPr>
        <w:autoSpaceDN w:val="0"/>
        <w:autoSpaceDE w:val="0"/>
        <w:widowControl/>
        <w:spacing w:line="240" w:lineRule="auto" w:before="1316" w:after="0"/>
        <w:ind w:left="56" w:right="0" w:firstLine="0"/>
        <w:jc w:val="left"/>
      </w:pPr>
      <w:r>
        <w:rPr>
          <w:rFonts w:ascii="HK Grotesk SemiBold" w:hAnsi="HK Grotesk SemiBold" w:eastAsia="HK Grotesk SemiBold"/>
          <w:b/>
          <w:i w:val="0"/>
          <w:color w:val="575757"/>
          <w:sz w:val="24"/>
        </w:rPr>
        <w:t>S O C I A L  P A G E S  A N D  W E B S I T E S</w:t>
      </w:r>
    </w:p>
    <w:p>
      <w:pPr>
        <w:autoSpaceDN w:val="0"/>
        <w:autoSpaceDE w:val="0"/>
        <w:widowControl/>
        <w:spacing w:line="233" w:lineRule="auto" w:before="350" w:after="0"/>
        <w:ind w:left="362" w:right="0" w:firstLine="0"/>
        <w:jc w:val="left"/>
      </w:pPr>
      <w:r>
        <w:rPr>
          <w:rFonts w:ascii="Roboto" w:hAnsi="Roboto" w:eastAsia="Roboto"/>
          <w:b/>
          <w:i w:val="0"/>
          <w:color w:val="575757"/>
          <w:sz w:val="18"/>
        </w:rPr>
        <w:t>Data Analytics</w:t>
      </w:r>
      <w:r>
        <w:rPr>
          <w:rFonts w:ascii="Roboto" w:hAnsi="Roboto" w:eastAsia="Roboto"/>
          <w:b w:val="0"/>
          <w:i w:val="0"/>
          <w:color w:val="575757"/>
          <w:sz w:val="18"/>
        </w:rPr>
        <w:t xml:space="preserve"> Training Program by Godrej</w:t>
      </w:r>
    </w:p>
    <w:p>
      <w:pPr>
        <w:autoSpaceDN w:val="0"/>
        <w:autoSpaceDE w:val="0"/>
        <w:widowControl/>
        <w:spacing w:line="235" w:lineRule="auto" w:before="278" w:after="0"/>
        <w:ind w:left="362" w:right="0" w:firstLine="0"/>
        <w:jc w:val="left"/>
      </w:pPr>
      <w:r>
        <w:rPr>
          <w:rFonts w:ascii="Roboto" w:hAnsi="Roboto" w:eastAsia="Roboto"/>
          <w:b/>
          <w:i w:val="0"/>
          <w:color w:val="575757"/>
          <w:sz w:val="18"/>
        </w:rPr>
        <w:t>Programming</w:t>
      </w:r>
      <w:r>
        <w:rPr>
          <w:rFonts w:ascii="Roboto" w:hAnsi="Roboto" w:eastAsia="Roboto"/>
          <w:b w:val="0"/>
          <w:i w:val="0"/>
          <w:color w:val="575757"/>
          <w:sz w:val="18"/>
        </w:rPr>
        <w:t xml:space="preserve"> with JavaScript by Meta</w:t>
      </w:r>
    </w:p>
    <w:p>
      <w:pPr>
        <w:autoSpaceDN w:val="0"/>
        <w:autoSpaceDE w:val="0"/>
        <w:widowControl/>
        <w:spacing w:line="233" w:lineRule="auto" w:before="278" w:after="0"/>
        <w:ind w:left="362" w:right="0" w:firstLine="0"/>
        <w:jc w:val="left"/>
      </w:pPr>
      <w:r>
        <w:rPr>
          <w:rFonts w:ascii="Roboto" w:hAnsi="Roboto" w:eastAsia="Roboto"/>
          <w:b/>
          <w:i w:val="0"/>
          <w:color w:val="575757"/>
          <w:sz w:val="18"/>
        </w:rPr>
        <w:t xml:space="preserve">HTML and CSS </w:t>
      </w:r>
      <w:r>
        <w:rPr>
          <w:rFonts w:ascii="Roboto" w:hAnsi="Roboto" w:eastAsia="Roboto"/>
          <w:b w:val="0"/>
          <w:i w:val="0"/>
          <w:color w:val="575757"/>
          <w:sz w:val="18"/>
        </w:rPr>
        <w:hyperlink r:id="rId9" w:history="1">
          <w:r>
            <w:rPr>
              <w:rStyle w:val="Hyperlink"/>
            </w:rPr>
            <w:t>in depth by Meta</w:t>
          </w:r>
        </w:hyperlink>
      </w:r>
    </w:p>
    <w:p>
      <w:pPr>
        <w:sectPr>
          <w:type w:val="continuous"/>
          <w:pgSz w:w="11910" w:h="16845"/>
          <w:pgMar w:top="818" w:right="554" w:bottom="1440" w:left="1134" w:header="720" w:footer="720" w:gutter="0"/>
          <w:cols w:num="2" w:equalWidth="0">
            <w:col w:w="6054" w:space="0"/>
            <w:col w:w="4168" w:space="0"/>
          </w:cols>
          <w:docGrid w:linePitch="360"/>
        </w:sectPr>
      </w:pPr>
    </w:p>
    <w:p>
      <w:pPr>
        <w:autoSpaceDN w:val="0"/>
        <w:autoSpaceDE w:val="0"/>
        <w:widowControl/>
        <w:spacing w:line="408" w:lineRule="auto" w:before="0" w:after="0"/>
        <w:ind w:left="534" w:right="0" w:firstLine="4"/>
        <w:jc w:val="left"/>
      </w:pPr>
      <w:r>
        <w:rPr>
          <w:rFonts w:ascii="HK Grotesk SemiBold" w:hAnsi="HK Grotesk SemiBold" w:eastAsia="HK Grotesk SemiBold"/>
          <w:b/>
          <w:i w:val="0"/>
          <w:color w:val="575757"/>
          <w:sz w:val="24"/>
        </w:rPr>
        <w:t xml:space="preserve">H O B B I E S  A N D  I N T E R E S T </w:t>
      </w:r>
      <w:r>
        <w:rPr>
          <w:rFonts w:ascii="Roboto" w:hAnsi="Roboto" w:eastAsia="Roboto"/>
          <w:b w:val="0"/>
          <w:i w:val="0"/>
          <w:color w:val="575757"/>
          <w:sz w:val="18"/>
        </w:rPr>
        <w:t>Portfolio :   https://sharjeel30.github.io/Portfolio-Website/</w:t>
      </w:r>
    </w:p>
    <w:p>
      <w:pPr>
        <w:autoSpaceDN w:val="0"/>
        <w:autoSpaceDE w:val="0"/>
        <w:widowControl/>
        <w:spacing w:line="233" w:lineRule="auto" w:before="116" w:after="0"/>
        <w:ind w:left="534" w:right="0" w:firstLine="0"/>
        <w:jc w:val="left"/>
      </w:pPr>
      <w:r>
        <w:rPr>
          <w:rFonts w:ascii="Roboto" w:hAnsi="Roboto" w:eastAsia="Roboto"/>
          <w:b w:val="0"/>
          <w:i w:val="0"/>
          <w:color w:val="575757"/>
          <w:sz w:val="18"/>
        </w:rPr>
        <w:t>GitHub :   https://github.com/Sharjeel30</w:t>
      </w:r>
    </w:p>
    <w:sectPr w:rsidR="00FC693F" w:rsidRPr="0006063C" w:rsidSect="00034616">
      <w:type w:val="nextColumn"/>
      <w:pgSz w:w="11910" w:h="16845"/>
      <w:pgMar w:top="818" w:right="554" w:bottom="1440" w:left="1134" w:header="720" w:footer="720" w:gutter="0"/>
      <w:cols w:num="2" w:equalWidth="0">
        <w:col w:w="6054" w:space="0"/>
        <w:col w:w="416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sharjilali133/" TargetMode="External"/><Relationship Id="rId10" Type="http://schemas.openxmlformats.org/officeDocument/2006/relationships/image" Target="media/image1.png"/><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